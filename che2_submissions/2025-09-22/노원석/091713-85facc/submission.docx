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설교 자료</w:t>
      </w:r>
    </w:p>
    <w:p>
      <w:r>
        <w:rPr>
          <w:b/>
        </w:rPr>
        <w:t>날짜: 2025-09-22</w:t>
        <w:br/>
      </w:r>
      <w:r>
        <w:rPr>
          <w:b/>
        </w:rPr>
        <w:t>예배 구분: 2부</w:t>
        <w:br/>
      </w:r>
      <w:r>
        <w:rPr>
          <w:b/>
        </w:rPr>
        <w:t>작성자/권한: 노원석 (담임목사) - 교역자</w:t>
      </w:r>
    </w:p>
    <w:p/>
    <w:p>
      <w:pPr>
        <w:pStyle w:val="Heading1"/>
      </w:pPr>
      <w:r>
        <w:t>자료 (스토리보드)</w:t>
      </w:r>
    </w:p>
    <w:p>
      <w:pPr>
        <w:pStyle w:val="Heading2"/>
      </w:pPr>
      <w:r>
        <w:t>1. 이미지</w:t>
      </w:r>
    </w:p>
    <w:p>
      <w:r>
        <w:drawing>
          <wp:inline xmlns:a="http://schemas.openxmlformats.org/drawingml/2006/main" xmlns:pic="http://schemas.openxmlformats.org/drawingml/2006/picture">
            <wp:extent cx="4572000" cy="457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ote5k2v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설명(스토리보드): </w:t>
      </w:r>
      <w:r>
        <w:t>(미입력)</w:t>
      </w:r>
    </w:p>
    <w:p/>
    <w:p>
      <w:pPr>
        <w:pStyle w:val="Heading2"/>
      </w:pPr>
      <w:r>
        <w:t>2. 성경 구절</w:t>
      </w:r>
    </w:p>
    <w:p>
      <w:r>
        <w:t>(성경 구절 미입력)</w:t>
      </w:r>
    </w:p>
    <w:p>
      <w:r>
        <w:t xml:space="preserve">설명(스토리보드): </w:t>
      </w:r>
      <w:r>
        <w:t>(미입력)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